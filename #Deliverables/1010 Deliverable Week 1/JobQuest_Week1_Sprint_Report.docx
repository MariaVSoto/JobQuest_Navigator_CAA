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E6B10" w14:textId="77777777" w:rsidR="00F55FF5" w:rsidRDefault="00F55FF5" w:rsidP="00F55FF5"/>
    <w:p w14:paraId="2B42D105" w14:textId="77777777" w:rsidR="00F55FF5" w:rsidRDefault="00F55FF5" w:rsidP="00F55FF5"/>
    <w:p w14:paraId="2E1F91C0" w14:textId="77777777" w:rsidR="00F55FF5" w:rsidRDefault="00F55FF5" w:rsidP="00F55FF5"/>
    <w:p w14:paraId="55F7E4F9" w14:textId="77777777" w:rsidR="00F55FF5" w:rsidRDefault="00F55FF5" w:rsidP="00F55FF5"/>
    <w:p w14:paraId="74CBFA36" w14:textId="77777777" w:rsidR="00F55FF5" w:rsidRDefault="00F55FF5" w:rsidP="00F55FF5"/>
    <w:p w14:paraId="60B77FF9" w14:textId="77777777" w:rsidR="00F55FF5" w:rsidRDefault="00F55FF5" w:rsidP="00F55FF5"/>
    <w:p w14:paraId="1C6B1FDB" w14:textId="77777777" w:rsidR="00F55FF5" w:rsidRDefault="00F55FF5" w:rsidP="00F55FF5"/>
    <w:p w14:paraId="2CEDD478" w14:textId="66AAAE19" w:rsidR="00F55FF5" w:rsidRPr="00F55FF5" w:rsidRDefault="00F55FF5" w:rsidP="00F55FF5">
      <w:pPr>
        <w:jc w:val="center"/>
        <w:rPr>
          <w:sz w:val="36"/>
          <w:szCs w:val="36"/>
        </w:rPr>
      </w:pPr>
      <w:proofErr w:type="spellStart"/>
      <w:r w:rsidRPr="001B350C">
        <w:rPr>
          <w:b/>
          <w:bCs/>
          <w:sz w:val="36"/>
          <w:szCs w:val="36"/>
        </w:rPr>
        <w:t>JobQuest</w:t>
      </w:r>
      <w:proofErr w:type="spellEnd"/>
      <w:r w:rsidRPr="001B350C">
        <w:rPr>
          <w:b/>
          <w:bCs/>
          <w:sz w:val="36"/>
          <w:szCs w:val="36"/>
        </w:rPr>
        <w:t xml:space="preserve"> Navigator</w:t>
      </w:r>
      <w:r w:rsidR="001B350C" w:rsidRPr="001B350C">
        <w:rPr>
          <w:b/>
          <w:bCs/>
          <w:sz w:val="36"/>
          <w:szCs w:val="36"/>
        </w:rPr>
        <w:t>-</w:t>
      </w:r>
      <w:r w:rsidR="001B350C">
        <w:rPr>
          <w:sz w:val="36"/>
          <w:szCs w:val="36"/>
        </w:rPr>
        <w:t xml:space="preserve"> </w:t>
      </w:r>
      <w:r w:rsidR="001B350C" w:rsidRPr="001B350C">
        <w:rPr>
          <w:b/>
          <w:bCs/>
          <w:sz w:val="36"/>
          <w:szCs w:val="36"/>
        </w:rPr>
        <w:t>Weekly Sprint Report</w:t>
      </w:r>
    </w:p>
    <w:p w14:paraId="06469CDC" w14:textId="77777777" w:rsidR="00F55FF5" w:rsidRPr="00F55FF5" w:rsidRDefault="00F55FF5" w:rsidP="00F55FF5"/>
    <w:p w14:paraId="6405DFF5" w14:textId="59033938" w:rsidR="00F55FF5" w:rsidRPr="00F55FF5" w:rsidRDefault="00F55FF5" w:rsidP="00F55FF5">
      <w:pPr>
        <w:jc w:val="center"/>
        <w:rPr>
          <w:sz w:val="28"/>
          <w:szCs w:val="28"/>
        </w:rPr>
      </w:pPr>
      <w:r w:rsidRPr="00F55FF5">
        <w:rPr>
          <w:sz w:val="28"/>
          <w:szCs w:val="28"/>
        </w:rPr>
        <w:t xml:space="preserve">Maria Soto, Shruti Amit Vasanwala, </w:t>
      </w:r>
      <w:proofErr w:type="spellStart"/>
      <w:r w:rsidRPr="00F55FF5">
        <w:rPr>
          <w:sz w:val="28"/>
          <w:szCs w:val="28"/>
        </w:rPr>
        <w:t>Zhihuai</w:t>
      </w:r>
      <w:proofErr w:type="spellEnd"/>
      <w:r w:rsidRPr="00F55FF5">
        <w:rPr>
          <w:sz w:val="28"/>
          <w:szCs w:val="28"/>
        </w:rPr>
        <w:t xml:space="preserve"> Wang,</w:t>
      </w:r>
      <w:r>
        <w:rPr>
          <w:sz w:val="28"/>
          <w:szCs w:val="28"/>
        </w:rPr>
        <w:t xml:space="preserve"> </w:t>
      </w:r>
      <w:r w:rsidRPr="00F55FF5">
        <w:rPr>
          <w:sz w:val="28"/>
          <w:szCs w:val="28"/>
        </w:rPr>
        <w:t>Ishan Aakash Patel</w:t>
      </w:r>
    </w:p>
    <w:p w14:paraId="67708327" w14:textId="77777777" w:rsidR="00F55FF5" w:rsidRDefault="00F55FF5" w:rsidP="00F55FF5">
      <w:pPr>
        <w:jc w:val="center"/>
        <w:rPr>
          <w:sz w:val="28"/>
          <w:szCs w:val="28"/>
        </w:rPr>
      </w:pPr>
    </w:p>
    <w:p w14:paraId="506DA766" w14:textId="6BB70610" w:rsidR="00F55FF5" w:rsidRDefault="00F55FF5" w:rsidP="00F55FF5">
      <w:pPr>
        <w:jc w:val="center"/>
        <w:rPr>
          <w:sz w:val="28"/>
          <w:szCs w:val="28"/>
        </w:rPr>
      </w:pPr>
      <w:r w:rsidRPr="00F55FF5">
        <w:rPr>
          <w:sz w:val="28"/>
          <w:szCs w:val="28"/>
        </w:rPr>
        <w:t xml:space="preserve">Team </w:t>
      </w:r>
      <w:r>
        <w:rPr>
          <w:sz w:val="28"/>
          <w:szCs w:val="28"/>
        </w:rPr>
        <w:t>9</w:t>
      </w:r>
    </w:p>
    <w:p w14:paraId="66E3FC8D" w14:textId="22B9E785" w:rsidR="00F55FF5" w:rsidRDefault="00F55FF5" w:rsidP="00F55FF5">
      <w:pPr>
        <w:jc w:val="center"/>
        <w:rPr>
          <w:sz w:val="28"/>
          <w:szCs w:val="28"/>
        </w:rPr>
      </w:pPr>
      <w:r w:rsidRPr="00F55FF5">
        <w:rPr>
          <w:sz w:val="28"/>
          <w:szCs w:val="28"/>
        </w:rPr>
        <w:t>The Zombies of CAA</w:t>
      </w:r>
    </w:p>
    <w:p w14:paraId="7EA914C1" w14:textId="77777777" w:rsidR="00F55FF5" w:rsidRPr="00F55FF5" w:rsidRDefault="00F55FF5" w:rsidP="00F55FF5">
      <w:pPr>
        <w:jc w:val="center"/>
        <w:rPr>
          <w:sz w:val="28"/>
          <w:szCs w:val="28"/>
        </w:rPr>
      </w:pPr>
    </w:p>
    <w:p w14:paraId="19BBD564" w14:textId="77777777" w:rsidR="00F55FF5" w:rsidRPr="00F55FF5" w:rsidRDefault="00F55FF5" w:rsidP="00F55FF5">
      <w:pPr>
        <w:jc w:val="center"/>
        <w:rPr>
          <w:sz w:val="28"/>
          <w:szCs w:val="28"/>
        </w:rPr>
      </w:pPr>
      <w:r w:rsidRPr="00F55FF5">
        <w:rPr>
          <w:sz w:val="28"/>
          <w:szCs w:val="28"/>
        </w:rPr>
        <w:t>Seneca Polytechnic</w:t>
      </w:r>
    </w:p>
    <w:p w14:paraId="55F60EEE" w14:textId="170715D6" w:rsidR="00F55FF5" w:rsidRPr="00F55FF5" w:rsidRDefault="00F55FF5" w:rsidP="00F55FF5">
      <w:pPr>
        <w:jc w:val="center"/>
        <w:rPr>
          <w:sz w:val="28"/>
          <w:szCs w:val="28"/>
        </w:rPr>
      </w:pPr>
      <w:r w:rsidRPr="00F55FF5">
        <w:rPr>
          <w:sz w:val="28"/>
          <w:szCs w:val="28"/>
        </w:rPr>
        <w:t>Course Code: CAA900</w:t>
      </w:r>
    </w:p>
    <w:p w14:paraId="5BA7A3BD" w14:textId="348F6DB7" w:rsidR="00F55FF5" w:rsidRPr="00F55FF5" w:rsidRDefault="00F55FF5" w:rsidP="00F55FF5">
      <w:pPr>
        <w:jc w:val="center"/>
        <w:rPr>
          <w:sz w:val="28"/>
          <w:szCs w:val="28"/>
        </w:rPr>
      </w:pPr>
      <w:r w:rsidRPr="00F55FF5">
        <w:rPr>
          <w:sz w:val="28"/>
          <w:szCs w:val="28"/>
        </w:rPr>
        <w:t>David Chan</w:t>
      </w:r>
    </w:p>
    <w:p w14:paraId="7C5477FA" w14:textId="77777777" w:rsidR="00F55FF5" w:rsidRDefault="00F55FF5" w:rsidP="00F55FF5"/>
    <w:p w14:paraId="3B0BBB04" w14:textId="77777777" w:rsidR="00F55FF5" w:rsidRDefault="00F55FF5" w:rsidP="00F55FF5"/>
    <w:p w14:paraId="70D771E9" w14:textId="77777777" w:rsidR="00F55FF5" w:rsidRDefault="00F55FF5" w:rsidP="00F55FF5"/>
    <w:p w14:paraId="32130984" w14:textId="77777777" w:rsidR="00F55FF5" w:rsidRDefault="00F55FF5" w:rsidP="00F55FF5"/>
    <w:p w14:paraId="619D0146" w14:textId="77777777" w:rsidR="00F55FF5" w:rsidRDefault="00F55FF5" w:rsidP="00F55FF5"/>
    <w:p w14:paraId="3750634C" w14:textId="77777777" w:rsidR="00F55FF5" w:rsidRDefault="00F55FF5" w:rsidP="00F55FF5"/>
    <w:p w14:paraId="48497350" w14:textId="77777777" w:rsidR="00A65678" w:rsidRDefault="00A65678" w:rsidP="00A65678">
      <w:pPr>
        <w:pStyle w:val="Heading1"/>
      </w:pPr>
      <w:r>
        <w:lastRenderedPageBreak/>
        <w:t>Sprint Goals</w:t>
      </w:r>
    </w:p>
    <w:p w14:paraId="77A65B99" w14:textId="77777777" w:rsidR="00A65678" w:rsidRDefault="00A65678" w:rsidP="00A65678">
      <w:pPr>
        <w:pStyle w:val="ListParagraph"/>
        <w:numPr>
          <w:ilvl w:val="0"/>
          <w:numId w:val="16"/>
        </w:numPr>
      </w:pPr>
      <w:r>
        <w:t xml:space="preserve">Finalize the project concept and feature scope for </w:t>
      </w:r>
      <w:proofErr w:type="spellStart"/>
      <w:r>
        <w:t>JobQuest</w:t>
      </w:r>
      <w:proofErr w:type="spellEnd"/>
      <w:r>
        <w:t xml:space="preserve"> Navigator.</w:t>
      </w:r>
    </w:p>
    <w:p w14:paraId="0ED99C4C" w14:textId="77777777" w:rsidR="00A65678" w:rsidRDefault="00A65678" w:rsidP="00A65678">
      <w:pPr>
        <w:pStyle w:val="ListParagraph"/>
        <w:numPr>
          <w:ilvl w:val="0"/>
          <w:numId w:val="16"/>
        </w:numPr>
      </w:pPr>
      <w:r>
        <w:t>Set up project collaboration tools (Jira, Notion, GitHub).</w:t>
      </w:r>
    </w:p>
    <w:p w14:paraId="5CA06235" w14:textId="77777777" w:rsidR="00A65678" w:rsidRDefault="00A65678" w:rsidP="00A65678">
      <w:pPr>
        <w:pStyle w:val="ListParagraph"/>
        <w:numPr>
          <w:ilvl w:val="0"/>
          <w:numId w:val="16"/>
        </w:numPr>
      </w:pPr>
      <w:r>
        <w:t>Define user stories and prioritize features for initial development.</w:t>
      </w:r>
    </w:p>
    <w:p w14:paraId="44D9A911" w14:textId="3AF17849" w:rsidR="00A65678" w:rsidRDefault="00A65678" w:rsidP="00A65678">
      <w:pPr>
        <w:pStyle w:val="ListParagraph"/>
        <w:numPr>
          <w:ilvl w:val="0"/>
          <w:numId w:val="16"/>
        </w:numPr>
      </w:pPr>
      <w:r>
        <w:t>Begin research and early-stage planning for map integration and GPT-powered modules.</w:t>
      </w:r>
    </w:p>
    <w:p w14:paraId="782BD645" w14:textId="6B465B26" w:rsidR="00A65678" w:rsidRPr="00A65678" w:rsidRDefault="00A65678" w:rsidP="00A65678">
      <w:pPr>
        <w:pStyle w:val="Heading1"/>
      </w:pPr>
      <w:r>
        <w:t>User Stories / Tasks</w:t>
      </w:r>
    </w:p>
    <w:p w14:paraId="2D75D6B2" w14:textId="1BAB620C" w:rsidR="00A65678" w:rsidRDefault="00A65678" w:rsidP="00A65678">
      <w:r>
        <w:t>As a user, I want to see nearby jobs on a map so that I can find opportunities close to me.</w:t>
      </w:r>
      <w:r>
        <w:br/>
        <w:t>As a user, I want the system to recommend the best resume version for each job.</w:t>
      </w:r>
      <w:r>
        <w:br/>
        <w:t>As a user, I want help identifying certifications based on current market demands.</w:t>
      </w:r>
      <w:r>
        <w:br/>
        <w:t>As a user, I want tailored interview preparation based on the company/job post.</w:t>
      </w:r>
      <w:r>
        <w:br/>
      </w:r>
      <w:r>
        <w:br/>
        <w:t>Tasks Created:</w:t>
      </w:r>
    </w:p>
    <w:p w14:paraId="0C4AB2F2" w14:textId="77777777" w:rsidR="00A65678" w:rsidRDefault="00A65678" w:rsidP="00A65678">
      <w:pPr>
        <w:pStyle w:val="ListParagraph"/>
        <w:numPr>
          <w:ilvl w:val="0"/>
          <w:numId w:val="17"/>
        </w:numPr>
      </w:pPr>
      <w:r>
        <w:t>Project setup in Jira and GitHub</w:t>
      </w:r>
    </w:p>
    <w:p w14:paraId="3F8E7575" w14:textId="77777777" w:rsidR="00A65678" w:rsidRDefault="00A65678" w:rsidP="00A65678">
      <w:pPr>
        <w:pStyle w:val="ListParagraph"/>
        <w:numPr>
          <w:ilvl w:val="0"/>
          <w:numId w:val="17"/>
        </w:numPr>
      </w:pPr>
      <w:r>
        <w:t>Notion board for brainstorming and collaboration</w:t>
      </w:r>
    </w:p>
    <w:p w14:paraId="2F33F13A" w14:textId="77777777" w:rsidR="00A65678" w:rsidRDefault="00A65678" w:rsidP="00A65678">
      <w:pPr>
        <w:pStyle w:val="ListParagraph"/>
        <w:numPr>
          <w:ilvl w:val="0"/>
          <w:numId w:val="17"/>
        </w:numPr>
      </w:pPr>
      <w:r>
        <w:t>Google Maps API + Jobs API research</w:t>
      </w:r>
    </w:p>
    <w:p w14:paraId="7AC96818" w14:textId="77777777" w:rsidR="00A65678" w:rsidRDefault="00A65678" w:rsidP="00A65678">
      <w:pPr>
        <w:pStyle w:val="ListParagraph"/>
        <w:numPr>
          <w:ilvl w:val="0"/>
          <w:numId w:val="17"/>
        </w:numPr>
      </w:pPr>
      <w:r>
        <w:t>Resume versioning logic (GPT research)</w:t>
      </w:r>
    </w:p>
    <w:p w14:paraId="0F99B3F5" w14:textId="5C95D2EB" w:rsidR="00A65678" w:rsidRDefault="00A65678" w:rsidP="00A65678">
      <w:pPr>
        <w:pStyle w:val="ListParagraph"/>
        <w:numPr>
          <w:ilvl w:val="0"/>
          <w:numId w:val="17"/>
        </w:numPr>
      </w:pPr>
      <w:r>
        <w:t>Market trend and certification research planning</w:t>
      </w:r>
    </w:p>
    <w:p w14:paraId="48C2A263" w14:textId="6CA7B0EA" w:rsidR="00A65678" w:rsidRDefault="00A65678" w:rsidP="00A65678">
      <w:pPr>
        <w:pStyle w:val="Heading1"/>
      </w:pPr>
      <w:r>
        <w:t>Key Features Being Developed</w:t>
      </w:r>
    </w:p>
    <w:p w14:paraId="7C828332" w14:textId="77777777" w:rsidR="00A65678" w:rsidRDefault="00A65678" w:rsidP="00A65678">
      <w:pPr>
        <w:pStyle w:val="ListParagraph"/>
        <w:numPr>
          <w:ilvl w:val="0"/>
          <w:numId w:val="18"/>
        </w:numPr>
      </w:pPr>
      <w:r>
        <w:t>Geolocation-Based Job Mapping</w:t>
      </w:r>
    </w:p>
    <w:p w14:paraId="795929DB" w14:textId="77777777" w:rsidR="00A65678" w:rsidRDefault="00A65678" w:rsidP="00A65678">
      <w:pPr>
        <w:pStyle w:val="ListParagraph"/>
        <w:numPr>
          <w:ilvl w:val="0"/>
          <w:numId w:val="18"/>
        </w:numPr>
      </w:pPr>
      <w:r>
        <w:t>Automated Resume Versioning</w:t>
      </w:r>
    </w:p>
    <w:p w14:paraId="18894303" w14:textId="559612B9" w:rsidR="00A65678" w:rsidRDefault="00A65678" w:rsidP="00A65678">
      <w:pPr>
        <w:pStyle w:val="ListParagraph"/>
        <w:numPr>
          <w:ilvl w:val="0"/>
          <w:numId w:val="18"/>
        </w:numPr>
      </w:pPr>
      <w:r>
        <w:t>Certification Recommendation Engine</w:t>
      </w:r>
    </w:p>
    <w:p w14:paraId="64DC8CB3" w14:textId="77777777" w:rsidR="00A65678" w:rsidRDefault="00A65678" w:rsidP="00A65678">
      <w:pPr>
        <w:pStyle w:val="Heading1"/>
      </w:pPr>
      <w:r>
        <w:t>Progress Overview</w:t>
      </w:r>
    </w:p>
    <w:p w14:paraId="78F8D688" w14:textId="77777777" w:rsidR="00A65678" w:rsidRDefault="00A65678" w:rsidP="00A65678">
      <w:pPr>
        <w:pStyle w:val="ListParagraph"/>
        <w:numPr>
          <w:ilvl w:val="0"/>
          <w:numId w:val="19"/>
        </w:numPr>
      </w:pPr>
      <w:r>
        <w:t>Brainstorming and finalization of features completed in Notion.</w:t>
      </w:r>
    </w:p>
    <w:p w14:paraId="51D7A6DC" w14:textId="77777777" w:rsidR="00A65678" w:rsidRDefault="00A65678" w:rsidP="00A65678">
      <w:pPr>
        <w:pStyle w:val="ListParagraph"/>
        <w:numPr>
          <w:ilvl w:val="0"/>
          <w:numId w:val="19"/>
        </w:numPr>
      </w:pPr>
      <w:r>
        <w:t>Jira board and GitHub repository created.</w:t>
      </w:r>
    </w:p>
    <w:p w14:paraId="7DFACD95" w14:textId="77777777" w:rsidR="00A65678" w:rsidRDefault="00A65678" w:rsidP="00A65678">
      <w:pPr>
        <w:pStyle w:val="ListParagraph"/>
        <w:numPr>
          <w:ilvl w:val="0"/>
          <w:numId w:val="19"/>
        </w:numPr>
      </w:pPr>
      <w:r>
        <w:t>Feature prioritization in progress.</w:t>
      </w:r>
    </w:p>
    <w:p w14:paraId="3F8E3715" w14:textId="77777777" w:rsidR="00A65678" w:rsidRDefault="00A65678" w:rsidP="00A65678">
      <w:pPr>
        <w:pStyle w:val="ListParagraph"/>
        <w:numPr>
          <w:ilvl w:val="0"/>
          <w:numId w:val="19"/>
        </w:numPr>
      </w:pPr>
      <w:r>
        <w:t>Waiting for final confirmation of job API integration options.</w:t>
      </w:r>
    </w:p>
    <w:p w14:paraId="75DD41C7" w14:textId="08991C1B" w:rsidR="00A65678" w:rsidRDefault="00A65678" w:rsidP="00A65678">
      <w:r>
        <w:t>Blockers:</w:t>
      </w:r>
    </w:p>
    <w:p w14:paraId="7C0E9B38" w14:textId="5AAAEFB5" w:rsidR="00A65678" w:rsidRDefault="00A65678" w:rsidP="00A65678">
      <w:pPr>
        <w:pStyle w:val="ListParagraph"/>
        <w:numPr>
          <w:ilvl w:val="0"/>
          <w:numId w:val="20"/>
        </w:numPr>
      </w:pPr>
      <w:r>
        <w:t>Finding the most suitable API source for live job listings (Google Jobs not directly accessible)</w:t>
      </w:r>
      <w:r w:rsidR="00674297">
        <w:t>.</w:t>
      </w:r>
    </w:p>
    <w:p w14:paraId="0D5A0679" w14:textId="77777777" w:rsidR="00674297" w:rsidRDefault="00674297" w:rsidP="00674297">
      <w:pPr>
        <w:ind w:left="360"/>
      </w:pPr>
    </w:p>
    <w:p w14:paraId="5765BEA2" w14:textId="6ABACDCA" w:rsidR="00A65678" w:rsidRDefault="00A65678" w:rsidP="00A65678">
      <w:pPr>
        <w:pStyle w:val="Heading1"/>
      </w:pPr>
      <w:r>
        <w:lastRenderedPageBreak/>
        <w:t>Workflow and Tools Used</w:t>
      </w:r>
    </w:p>
    <w:p w14:paraId="324D9173" w14:textId="77777777" w:rsidR="00A65678" w:rsidRDefault="00A65678" w:rsidP="00A65678">
      <w:pPr>
        <w:pStyle w:val="ListParagraph"/>
        <w:numPr>
          <w:ilvl w:val="0"/>
          <w:numId w:val="20"/>
        </w:numPr>
      </w:pPr>
      <w:r>
        <w:t>Jira for task tracking and sprint management</w:t>
      </w:r>
    </w:p>
    <w:p w14:paraId="1804FEB3" w14:textId="77777777" w:rsidR="00A65678" w:rsidRDefault="00A65678" w:rsidP="00A65678">
      <w:pPr>
        <w:pStyle w:val="ListParagraph"/>
        <w:numPr>
          <w:ilvl w:val="0"/>
          <w:numId w:val="20"/>
        </w:numPr>
      </w:pPr>
      <w:r>
        <w:t>Notion for idea management and documentation</w:t>
      </w:r>
    </w:p>
    <w:p w14:paraId="1B455305" w14:textId="77777777" w:rsidR="00A65678" w:rsidRDefault="00A65678" w:rsidP="00A65678">
      <w:pPr>
        <w:pStyle w:val="ListParagraph"/>
        <w:numPr>
          <w:ilvl w:val="0"/>
          <w:numId w:val="20"/>
        </w:numPr>
      </w:pPr>
      <w:r>
        <w:t>GitHub for version control and code repository</w:t>
      </w:r>
    </w:p>
    <w:p w14:paraId="754F4077" w14:textId="63A064BB" w:rsidR="00A65678" w:rsidRDefault="00A65678" w:rsidP="00A65678">
      <w:pPr>
        <w:pStyle w:val="ListParagraph"/>
        <w:numPr>
          <w:ilvl w:val="0"/>
          <w:numId w:val="20"/>
        </w:numPr>
      </w:pPr>
      <w:r>
        <w:t>Agile/Scrum methodologies</w:t>
      </w:r>
    </w:p>
    <w:p w14:paraId="7C68F97B" w14:textId="77777777" w:rsidR="00A65678" w:rsidRDefault="00A65678" w:rsidP="00A65678">
      <w:pPr>
        <w:pStyle w:val="Heading1"/>
      </w:pPr>
      <w:r>
        <w:t>Next Steps</w:t>
      </w:r>
    </w:p>
    <w:p w14:paraId="73BCB8A6" w14:textId="77777777" w:rsidR="00A65678" w:rsidRDefault="00A65678" w:rsidP="00A65678">
      <w:pPr>
        <w:pStyle w:val="ListParagraph"/>
        <w:numPr>
          <w:ilvl w:val="0"/>
          <w:numId w:val="21"/>
        </w:numPr>
      </w:pPr>
      <w:r>
        <w:t>Complete feature research and API exploration</w:t>
      </w:r>
    </w:p>
    <w:p w14:paraId="49E6D777" w14:textId="77777777" w:rsidR="00A65678" w:rsidRDefault="00A65678" w:rsidP="00A65678">
      <w:pPr>
        <w:pStyle w:val="ListParagraph"/>
        <w:numPr>
          <w:ilvl w:val="0"/>
          <w:numId w:val="21"/>
        </w:numPr>
      </w:pPr>
      <w:r>
        <w:t>Start building frontend wireframes and layout for map and resume modules</w:t>
      </w:r>
    </w:p>
    <w:p w14:paraId="46B00F43" w14:textId="77777777" w:rsidR="00A65678" w:rsidRDefault="00A65678" w:rsidP="00A65678">
      <w:pPr>
        <w:pStyle w:val="ListParagraph"/>
        <w:numPr>
          <w:ilvl w:val="0"/>
          <w:numId w:val="21"/>
        </w:numPr>
      </w:pPr>
      <w:r>
        <w:t>Draft GPT prompts for resume and JD analysis</w:t>
      </w:r>
    </w:p>
    <w:p w14:paraId="59560F2B" w14:textId="60C6D396" w:rsidR="00946DAB" w:rsidRDefault="00A65678" w:rsidP="00A65678">
      <w:pPr>
        <w:pStyle w:val="ListParagraph"/>
        <w:numPr>
          <w:ilvl w:val="0"/>
          <w:numId w:val="21"/>
        </w:numPr>
      </w:pPr>
      <w:r>
        <w:t>Assign developers to initial components</w:t>
      </w:r>
    </w:p>
    <w:sectPr w:rsidR="00946D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73310"/>
    <w:multiLevelType w:val="hybridMultilevel"/>
    <w:tmpl w:val="559C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CE5F7D"/>
    <w:multiLevelType w:val="hybridMultilevel"/>
    <w:tmpl w:val="1280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27D4C"/>
    <w:multiLevelType w:val="hybridMultilevel"/>
    <w:tmpl w:val="2342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159C5"/>
    <w:multiLevelType w:val="hybridMultilevel"/>
    <w:tmpl w:val="3EE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95150"/>
    <w:multiLevelType w:val="hybridMultilevel"/>
    <w:tmpl w:val="436E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B36B8"/>
    <w:multiLevelType w:val="hybridMultilevel"/>
    <w:tmpl w:val="8546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D3C6A"/>
    <w:multiLevelType w:val="hybridMultilevel"/>
    <w:tmpl w:val="BA8C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1CB6"/>
    <w:multiLevelType w:val="hybridMultilevel"/>
    <w:tmpl w:val="2D6A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C4EC7"/>
    <w:multiLevelType w:val="hybridMultilevel"/>
    <w:tmpl w:val="00B0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134FC"/>
    <w:multiLevelType w:val="hybridMultilevel"/>
    <w:tmpl w:val="C5E2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7E300A"/>
    <w:multiLevelType w:val="hybridMultilevel"/>
    <w:tmpl w:val="528A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6A38"/>
    <w:multiLevelType w:val="hybridMultilevel"/>
    <w:tmpl w:val="471A1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670049">
    <w:abstractNumId w:val="8"/>
  </w:num>
  <w:num w:numId="2" w16cid:durableId="1051148499">
    <w:abstractNumId w:val="6"/>
  </w:num>
  <w:num w:numId="3" w16cid:durableId="1930428810">
    <w:abstractNumId w:val="5"/>
  </w:num>
  <w:num w:numId="4" w16cid:durableId="596409552">
    <w:abstractNumId w:val="4"/>
  </w:num>
  <w:num w:numId="5" w16cid:durableId="465590213">
    <w:abstractNumId w:val="7"/>
  </w:num>
  <w:num w:numId="6" w16cid:durableId="193932665">
    <w:abstractNumId w:val="3"/>
  </w:num>
  <w:num w:numId="7" w16cid:durableId="191698874">
    <w:abstractNumId w:val="2"/>
  </w:num>
  <w:num w:numId="8" w16cid:durableId="433329162">
    <w:abstractNumId w:val="1"/>
  </w:num>
  <w:num w:numId="9" w16cid:durableId="1861627378">
    <w:abstractNumId w:val="0"/>
  </w:num>
  <w:num w:numId="10" w16cid:durableId="226960570">
    <w:abstractNumId w:val="15"/>
  </w:num>
  <w:num w:numId="11" w16cid:durableId="415173911">
    <w:abstractNumId w:val="17"/>
  </w:num>
  <w:num w:numId="12" w16cid:durableId="1511526848">
    <w:abstractNumId w:val="12"/>
  </w:num>
  <w:num w:numId="13" w16cid:durableId="2048991236">
    <w:abstractNumId w:val="20"/>
  </w:num>
  <w:num w:numId="14" w16cid:durableId="190338712">
    <w:abstractNumId w:val="18"/>
  </w:num>
  <w:num w:numId="15" w16cid:durableId="931161061">
    <w:abstractNumId w:val="11"/>
  </w:num>
  <w:num w:numId="16" w16cid:durableId="825315826">
    <w:abstractNumId w:val="19"/>
  </w:num>
  <w:num w:numId="17" w16cid:durableId="371729638">
    <w:abstractNumId w:val="13"/>
  </w:num>
  <w:num w:numId="18" w16cid:durableId="1545290692">
    <w:abstractNumId w:val="10"/>
  </w:num>
  <w:num w:numId="19" w16cid:durableId="1086263408">
    <w:abstractNumId w:val="16"/>
  </w:num>
  <w:num w:numId="20" w16cid:durableId="284703732">
    <w:abstractNumId w:val="14"/>
  </w:num>
  <w:num w:numId="21" w16cid:durableId="1815177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350C"/>
    <w:rsid w:val="0029639D"/>
    <w:rsid w:val="00326F90"/>
    <w:rsid w:val="00463A2F"/>
    <w:rsid w:val="006043CC"/>
    <w:rsid w:val="00674297"/>
    <w:rsid w:val="006A095B"/>
    <w:rsid w:val="00745F8A"/>
    <w:rsid w:val="00946DAB"/>
    <w:rsid w:val="009876EB"/>
    <w:rsid w:val="00A65678"/>
    <w:rsid w:val="00AA1D8D"/>
    <w:rsid w:val="00B47730"/>
    <w:rsid w:val="00CB0664"/>
    <w:rsid w:val="00F55F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A0248"/>
  <w14:defaultImageDpi w14:val="300"/>
  <w15:docId w15:val="{4D1A6995-566A-4092-B936-0045831E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282</Words>
  <Characters>1651</Characters>
  <Application>Microsoft Office Word</Application>
  <DocSecurity>0</DocSecurity>
  <Lines>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Shruti Amit Vasanwala</cp:lastModifiedBy>
  <cp:revision>5</cp:revision>
  <dcterms:created xsi:type="dcterms:W3CDTF">2025-05-10T23:37:00Z</dcterms:created>
  <dcterms:modified xsi:type="dcterms:W3CDTF">2025-05-10T23:45:00Z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d66e2a34-9afa-4519-bcc2-f1cef0a5853c</vt:lpwstr>
  </property>
</Properties>
</file>