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32CC" w14:textId="77777777" w:rsidR="00E7406C" w:rsidRDefault="00E7406C"/>
    <w:p w14:paraId="422232CD" w14:textId="77777777" w:rsidR="00E7406C" w:rsidRDefault="00E7406C">
      <w:pPr>
        <w:pStyle w:val="Heading1"/>
        <w:rPr>
          <w:sz w:val="44"/>
          <w:szCs w:val="44"/>
        </w:rPr>
      </w:pPr>
    </w:p>
    <w:p w14:paraId="422232CE" w14:textId="77777777" w:rsidR="00E7406C" w:rsidRDefault="00E7406C">
      <w:pPr>
        <w:pStyle w:val="Heading1"/>
        <w:rPr>
          <w:sz w:val="44"/>
          <w:szCs w:val="44"/>
        </w:rPr>
      </w:pPr>
    </w:p>
    <w:p w14:paraId="422232CF" w14:textId="2BAEA43A" w:rsidR="00E7406C" w:rsidRDefault="00010618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JobQuest Navigator – Week </w:t>
      </w:r>
      <w:r w:rsidR="006300EC">
        <w:rPr>
          <w:sz w:val="44"/>
          <w:szCs w:val="44"/>
        </w:rPr>
        <w:t>5</w:t>
      </w:r>
      <w:r>
        <w:rPr>
          <w:sz w:val="44"/>
          <w:szCs w:val="44"/>
        </w:rPr>
        <w:t xml:space="preserve"> Sprint Document</w:t>
      </w:r>
    </w:p>
    <w:p w14:paraId="422232D0" w14:textId="77777777" w:rsidR="00E7406C" w:rsidRDefault="00E7406C"/>
    <w:p w14:paraId="422232D1" w14:textId="77777777" w:rsidR="00E7406C" w:rsidRDefault="00010618">
      <w:pPr>
        <w:jc w:val="center"/>
        <w:rPr>
          <w:sz w:val="28"/>
          <w:szCs w:val="28"/>
        </w:rPr>
      </w:pPr>
      <w:r>
        <w:rPr>
          <w:sz w:val="28"/>
          <w:szCs w:val="28"/>
        </w:rPr>
        <w:t>Maria Soto, Shruti Amit Vasanwala, Zhihuai Wang, Ishan Aakash Patel</w:t>
      </w:r>
    </w:p>
    <w:p w14:paraId="422232D2" w14:textId="77777777" w:rsidR="00E7406C" w:rsidRDefault="00E7406C">
      <w:pPr>
        <w:jc w:val="center"/>
        <w:rPr>
          <w:sz w:val="28"/>
          <w:szCs w:val="28"/>
        </w:rPr>
      </w:pPr>
    </w:p>
    <w:p w14:paraId="422232D3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Team 9</w:t>
      </w:r>
    </w:p>
    <w:p w14:paraId="422232D4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The Zombies of CAA</w:t>
      </w:r>
    </w:p>
    <w:p w14:paraId="422232D5" w14:textId="77777777" w:rsidR="00E7406C" w:rsidRDefault="00E7406C">
      <w:pPr>
        <w:jc w:val="center"/>
        <w:rPr>
          <w:sz w:val="28"/>
          <w:szCs w:val="28"/>
        </w:rPr>
      </w:pPr>
    </w:p>
    <w:p w14:paraId="422232D6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Seneca Polytechnic</w:t>
      </w:r>
    </w:p>
    <w:p w14:paraId="422232D7" w14:textId="77777777" w:rsidR="00E7406C" w:rsidRDefault="00010618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Code: CAA900</w:t>
      </w:r>
    </w:p>
    <w:p w14:paraId="422232D8" w14:textId="77777777" w:rsidR="00E7406C" w:rsidRDefault="00010618">
      <w:pPr>
        <w:jc w:val="center"/>
        <w:rPr>
          <w:color w:val="366091"/>
          <w:sz w:val="28"/>
          <w:szCs w:val="28"/>
        </w:rPr>
      </w:pPr>
      <w:r>
        <w:rPr>
          <w:color w:val="366091"/>
          <w:sz w:val="28"/>
          <w:szCs w:val="28"/>
        </w:rPr>
        <w:t>David Chan</w:t>
      </w:r>
    </w:p>
    <w:p w14:paraId="422232D9" w14:textId="77777777" w:rsidR="00E7406C" w:rsidRDefault="00E7406C">
      <w:pPr>
        <w:jc w:val="center"/>
        <w:rPr>
          <w:sz w:val="28"/>
          <w:szCs w:val="28"/>
        </w:rPr>
      </w:pPr>
    </w:p>
    <w:p w14:paraId="422232DA" w14:textId="77777777" w:rsidR="00E7406C" w:rsidRDefault="00E7406C">
      <w:pPr>
        <w:jc w:val="center"/>
        <w:rPr>
          <w:sz w:val="28"/>
          <w:szCs w:val="28"/>
        </w:rPr>
      </w:pPr>
    </w:p>
    <w:p w14:paraId="422232DB" w14:textId="77777777" w:rsidR="00E7406C" w:rsidRDefault="00E7406C">
      <w:pPr>
        <w:jc w:val="center"/>
        <w:rPr>
          <w:sz w:val="28"/>
          <w:szCs w:val="28"/>
        </w:rPr>
      </w:pPr>
    </w:p>
    <w:p w14:paraId="422232DC" w14:textId="77777777" w:rsidR="00E7406C" w:rsidRDefault="00E7406C">
      <w:pPr>
        <w:jc w:val="center"/>
        <w:rPr>
          <w:sz w:val="28"/>
          <w:szCs w:val="28"/>
        </w:rPr>
      </w:pPr>
    </w:p>
    <w:p w14:paraId="441085E5" w14:textId="77777777" w:rsidR="00D31616" w:rsidRDefault="00D31616">
      <w:pPr>
        <w:jc w:val="center"/>
        <w:rPr>
          <w:sz w:val="28"/>
          <w:szCs w:val="28"/>
        </w:rPr>
      </w:pPr>
    </w:p>
    <w:p w14:paraId="422232DD" w14:textId="77777777" w:rsidR="00E7406C" w:rsidRDefault="00E7406C">
      <w:pPr>
        <w:jc w:val="center"/>
        <w:rPr>
          <w:sz w:val="28"/>
          <w:szCs w:val="28"/>
        </w:rPr>
      </w:pPr>
    </w:p>
    <w:p w14:paraId="422232DE" w14:textId="77777777" w:rsidR="00E7406C" w:rsidRDefault="00E7406C"/>
    <w:p w14:paraId="1E1E3992" w14:textId="0C76EFDD" w:rsidR="00FE76AF" w:rsidRDefault="00FE76AF" w:rsidP="00DE3EFC">
      <w:pPr>
        <w:pStyle w:val="Heading2"/>
        <w:numPr>
          <w:ilvl w:val="0"/>
          <w:numId w:val="5"/>
        </w:numPr>
        <w:jc w:val="both"/>
      </w:pPr>
      <w:r>
        <w:lastRenderedPageBreak/>
        <w:t>Sprint Goals</w:t>
      </w:r>
    </w:p>
    <w:p w14:paraId="37C1872B" w14:textId="77777777" w:rsidR="003A5DEE" w:rsidRDefault="003A5DEE" w:rsidP="003A5DEE"/>
    <w:p w14:paraId="1A55C3F8" w14:textId="75FD00EB" w:rsidR="00194FD8" w:rsidRDefault="00194FD8" w:rsidP="003A5DEE">
      <w:r>
        <w:t>This is the list of the sprint Goals to Sprint 2</w:t>
      </w:r>
      <w:r w:rsidR="00C91E8C">
        <w:t xml:space="preserve"> – Epic 1</w:t>
      </w:r>
      <w:r>
        <w:t xml:space="preserve">: </w:t>
      </w:r>
    </w:p>
    <w:p w14:paraId="5FFDE0B1" w14:textId="77777777" w:rsidR="00194FD8" w:rsidRDefault="00194FD8" w:rsidP="00194FD8">
      <w:pPr>
        <w:pStyle w:val="ListParagraph"/>
        <w:numPr>
          <w:ilvl w:val="2"/>
          <w:numId w:val="6"/>
        </w:numPr>
        <w:rPr>
          <w:bCs/>
        </w:rPr>
      </w:pPr>
      <w:r w:rsidRPr="008B4957">
        <w:rPr>
          <w:bCs/>
        </w:rPr>
        <w:t>User Story 1.2: Design and implement a visual map interface.</w:t>
      </w:r>
      <w:r>
        <w:rPr>
          <w:bCs/>
        </w:rPr>
        <w:t xml:space="preserve"> </w:t>
      </w:r>
    </w:p>
    <w:p w14:paraId="29A1CFE0" w14:textId="77777777" w:rsidR="00194FD8" w:rsidRDefault="00194FD8" w:rsidP="00194FD8">
      <w:pPr>
        <w:pStyle w:val="ListParagraph"/>
        <w:numPr>
          <w:ilvl w:val="2"/>
          <w:numId w:val="6"/>
        </w:numPr>
        <w:rPr>
          <w:bCs/>
        </w:rPr>
      </w:pPr>
      <w:r w:rsidRPr="00594690">
        <w:rPr>
          <w:bCs/>
        </w:rPr>
        <w:t>User Story 1.3: Sync job listings with map pins based on geolocation.</w:t>
      </w:r>
    </w:p>
    <w:p w14:paraId="3FB09B98" w14:textId="77777777" w:rsidR="00194FD8" w:rsidRDefault="00194FD8" w:rsidP="00194FD8">
      <w:pPr>
        <w:pStyle w:val="ListParagraph"/>
        <w:numPr>
          <w:ilvl w:val="2"/>
          <w:numId w:val="6"/>
        </w:numPr>
        <w:rPr>
          <w:bCs/>
        </w:rPr>
      </w:pPr>
      <w:r w:rsidRPr="00594690">
        <w:rPr>
          <w:bCs/>
        </w:rPr>
        <w:t>User Story 1.4: Implement filtering and prioritization of nearby jobs.</w:t>
      </w:r>
    </w:p>
    <w:p w14:paraId="14E86165" w14:textId="665702AF" w:rsidR="00DE3EFC" w:rsidRPr="00DE3EFC" w:rsidRDefault="008974E4" w:rsidP="00DE3EFC">
      <w:r w:rsidRPr="008974E4">
        <w:drawing>
          <wp:inline distT="0" distB="0" distL="0" distR="0" wp14:anchorId="330ECFBD" wp14:editId="46C07C63">
            <wp:extent cx="5486400" cy="1238885"/>
            <wp:effectExtent l="0" t="0" r="0" b="0"/>
            <wp:docPr id="51836991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69916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E8CA" w14:textId="5A6C2B15" w:rsidR="00C24D1A" w:rsidRDefault="00FE76AF" w:rsidP="00C24D1A">
      <w:pPr>
        <w:pStyle w:val="Heading2"/>
        <w:numPr>
          <w:ilvl w:val="0"/>
          <w:numId w:val="5"/>
        </w:numPr>
      </w:pPr>
      <w:r>
        <w:t>Tasks</w:t>
      </w:r>
      <w:r>
        <w:br/>
      </w:r>
    </w:p>
    <w:p w14:paraId="4426BD35" w14:textId="31CB689F" w:rsidR="00C24D1A" w:rsidRDefault="00C24D1A" w:rsidP="00C24D1A">
      <w:r>
        <w:t>List of the task</w:t>
      </w:r>
      <w:r w:rsidR="006E1B39">
        <w:t>s</w:t>
      </w:r>
      <w:r w:rsidR="005D1350">
        <w:t xml:space="preserve"> Sprint 2:</w:t>
      </w:r>
    </w:p>
    <w:p w14:paraId="3E8B39E2" w14:textId="65A1D126" w:rsidR="005D1350" w:rsidRDefault="00A8078B" w:rsidP="00C24D1A">
      <w:r w:rsidRPr="00A8078B">
        <w:drawing>
          <wp:inline distT="0" distB="0" distL="0" distR="0" wp14:anchorId="0BE17A55" wp14:editId="5DB6A261">
            <wp:extent cx="5486400" cy="3060065"/>
            <wp:effectExtent l="0" t="0" r="0" b="6985"/>
            <wp:docPr id="1206456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566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D0B2" w14:textId="77777777" w:rsidR="00B10E26" w:rsidRDefault="00B10E26" w:rsidP="00C24D1A"/>
    <w:p w14:paraId="1D5E269B" w14:textId="77777777" w:rsidR="00B10E26" w:rsidRDefault="00B10E26" w:rsidP="00C24D1A"/>
    <w:p w14:paraId="3914CC09" w14:textId="77777777" w:rsidR="00B10E26" w:rsidRPr="00C24D1A" w:rsidRDefault="00B10E26" w:rsidP="00C24D1A"/>
    <w:p w14:paraId="4E74BEDC" w14:textId="06A61DF1" w:rsidR="00FE76AF" w:rsidRDefault="00FE76AF" w:rsidP="00BF7DC7">
      <w:pPr>
        <w:pStyle w:val="Heading2"/>
        <w:numPr>
          <w:ilvl w:val="0"/>
          <w:numId w:val="5"/>
        </w:numPr>
      </w:pPr>
      <w:r>
        <w:lastRenderedPageBreak/>
        <w:t>Key Features Being Developed</w:t>
      </w:r>
      <w:r>
        <w:br/>
      </w:r>
    </w:p>
    <w:p w14:paraId="4FA2382F" w14:textId="77777777" w:rsidR="00A8078B" w:rsidRPr="00A8078B" w:rsidRDefault="00A8078B" w:rsidP="00A8078B"/>
    <w:p w14:paraId="50CA943F" w14:textId="77777777" w:rsidR="00BF7DC7" w:rsidRPr="00BF7DC7" w:rsidRDefault="00BF7DC7" w:rsidP="00BF7DC7">
      <w:pPr>
        <w:pStyle w:val="ListParagraph"/>
      </w:pPr>
    </w:p>
    <w:p w14:paraId="56D1B376" w14:textId="21C286DF" w:rsidR="00BF7DC7" w:rsidRDefault="00FE76AF" w:rsidP="00BF7DC7">
      <w:pPr>
        <w:pStyle w:val="Heading2"/>
        <w:numPr>
          <w:ilvl w:val="0"/>
          <w:numId w:val="5"/>
        </w:numPr>
        <w:jc w:val="both"/>
      </w:pPr>
      <w:r>
        <w:t>Progress Overview</w:t>
      </w:r>
    </w:p>
    <w:p w14:paraId="6E4AEE91" w14:textId="77777777" w:rsidR="00BF7DC7" w:rsidRDefault="00BF7DC7" w:rsidP="00BF7DC7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992"/>
        <w:gridCol w:w="7371"/>
      </w:tblGrid>
      <w:tr w:rsidR="00C24D1A" w14:paraId="419E7908" w14:textId="77777777" w:rsidTr="00BC10AD">
        <w:tc>
          <w:tcPr>
            <w:tcW w:w="846" w:type="dxa"/>
            <w:vAlign w:val="center"/>
          </w:tcPr>
          <w:p w14:paraId="57C2D4E8" w14:textId="77777777" w:rsidR="00C24D1A" w:rsidRPr="003462BA" w:rsidRDefault="00C24D1A" w:rsidP="00BC10AD">
            <w:pPr>
              <w:jc w:val="center"/>
              <w:rPr>
                <w:b/>
                <w:bCs/>
              </w:rPr>
            </w:pPr>
            <w:r w:rsidRPr="003462BA">
              <w:rPr>
                <w:b/>
                <w:bCs/>
              </w:rPr>
              <w:t>User Story</w:t>
            </w:r>
          </w:p>
        </w:tc>
        <w:tc>
          <w:tcPr>
            <w:tcW w:w="992" w:type="dxa"/>
            <w:vAlign w:val="center"/>
          </w:tcPr>
          <w:p w14:paraId="686EA869" w14:textId="77777777" w:rsidR="00C24D1A" w:rsidRPr="003462BA" w:rsidRDefault="00C24D1A" w:rsidP="00BC10AD">
            <w:pPr>
              <w:jc w:val="center"/>
              <w:rPr>
                <w:b/>
                <w:bCs/>
              </w:rPr>
            </w:pPr>
            <w:r w:rsidRPr="003462BA">
              <w:rPr>
                <w:b/>
                <w:bCs/>
              </w:rPr>
              <w:t>Task</w:t>
            </w:r>
          </w:p>
        </w:tc>
        <w:tc>
          <w:tcPr>
            <w:tcW w:w="7371" w:type="dxa"/>
            <w:vAlign w:val="center"/>
          </w:tcPr>
          <w:p w14:paraId="783FC611" w14:textId="77777777" w:rsidR="00C24D1A" w:rsidRPr="003462BA" w:rsidRDefault="00C24D1A" w:rsidP="00BC10AD">
            <w:pPr>
              <w:jc w:val="center"/>
              <w:rPr>
                <w:b/>
                <w:bCs/>
              </w:rPr>
            </w:pPr>
            <w:r w:rsidRPr="003462BA">
              <w:rPr>
                <w:b/>
                <w:bCs/>
              </w:rPr>
              <w:t>Progress</w:t>
            </w:r>
            <w:r>
              <w:rPr>
                <w:b/>
                <w:bCs/>
              </w:rPr>
              <w:t>/Status</w:t>
            </w:r>
          </w:p>
        </w:tc>
      </w:tr>
      <w:tr w:rsidR="00C24D1A" w14:paraId="16906A74" w14:textId="77777777" w:rsidTr="00BC10AD">
        <w:tc>
          <w:tcPr>
            <w:tcW w:w="846" w:type="dxa"/>
          </w:tcPr>
          <w:p w14:paraId="7795EF4F" w14:textId="77777777" w:rsidR="00C24D1A" w:rsidRDefault="00C24D1A" w:rsidP="00BC10AD">
            <w:r>
              <w:t>1.2</w:t>
            </w:r>
          </w:p>
        </w:tc>
        <w:tc>
          <w:tcPr>
            <w:tcW w:w="992" w:type="dxa"/>
          </w:tcPr>
          <w:p w14:paraId="4E0AADDF" w14:textId="77777777" w:rsidR="00C24D1A" w:rsidRDefault="00C24D1A" w:rsidP="00BC10AD">
            <w:r>
              <w:t>SM-33</w:t>
            </w:r>
          </w:p>
        </w:tc>
        <w:tc>
          <w:tcPr>
            <w:tcW w:w="7371" w:type="dxa"/>
          </w:tcPr>
          <w:p w14:paraId="0ABD2DBD" w14:textId="77777777" w:rsidR="00C24D1A" w:rsidRDefault="00C24D1A" w:rsidP="00BC10AD"/>
        </w:tc>
      </w:tr>
      <w:tr w:rsidR="00C24D1A" w14:paraId="493817FD" w14:textId="77777777" w:rsidTr="00BC10AD">
        <w:tc>
          <w:tcPr>
            <w:tcW w:w="846" w:type="dxa"/>
          </w:tcPr>
          <w:p w14:paraId="3D509FDC" w14:textId="77777777" w:rsidR="00C24D1A" w:rsidRDefault="00C24D1A" w:rsidP="00BC10AD">
            <w:r>
              <w:t>1.2</w:t>
            </w:r>
          </w:p>
        </w:tc>
        <w:tc>
          <w:tcPr>
            <w:tcW w:w="992" w:type="dxa"/>
          </w:tcPr>
          <w:p w14:paraId="59118BD8" w14:textId="77777777" w:rsidR="00C24D1A" w:rsidRDefault="00C24D1A" w:rsidP="00BC10AD">
            <w:r>
              <w:t>SM-34</w:t>
            </w:r>
          </w:p>
        </w:tc>
        <w:tc>
          <w:tcPr>
            <w:tcW w:w="7371" w:type="dxa"/>
          </w:tcPr>
          <w:p w14:paraId="112EBDE8" w14:textId="77777777" w:rsidR="00C24D1A" w:rsidRDefault="00C24D1A" w:rsidP="00BC10AD"/>
        </w:tc>
      </w:tr>
      <w:tr w:rsidR="00C24D1A" w14:paraId="1E12ACE9" w14:textId="77777777" w:rsidTr="00BC10AD">
        <w:tc>
          <w:tcPr>
            <w:tcW w:w="846" w:type="dxa"/>
          </w:tcPr>
          <w:p w14:paraId="07FD3349" w14:textId="77777777" w:rsidR="00C24D1A" w:rsidRDefault="00C24D1A" w:rsidP="00BC10AD">
            <w:r>
              <w:t>1.2</w:t>
            </w:r>
          </w:p>
        </w:tc>
        <w:tc>
          <w:tcPr>
            <w:tcW w:w="992" w:type="dxa"/>
          </w:tcPr>
          <w:p w14:paraId="17A519FD" w14:textId="77777777" w:rsidR="00C24D1A" w:rsidRDefault="00C24D1A" w:rsidP="00BC10AD">
            <w:r>
              <w:t>SM-36</w:t>
            </w:r>
          </w:p>
        </w:tc>
        <w:tc>
          <w:tcPr>
            <w:tcW w:w="7371" w:type="dxa"/>
          </w:tcPr>
          <w:p w14:paraId="33E2C7AB" w14:textId="77777777" w:rsidR="00C24D1A" w:rsidRDefault="00C24D1A" w:rsidP="00BC10AD"/>
        </w:tc>
      </w:tr>
      <w:tr w:rsidR="00C24D1A" w14:paraId="14F80817" w14:textId="77777777" w:rsidTr="00BC10AD">
        <w:tc>
          <w:tcPr>
            <w:tcW w:w="846" w:type="dxa"/>
          </w:tcPr>
          <w:p w14:paraId="4D802C8D" w14:textId="77777777" w:rsidR="00C24D1A" w:rsidRDefault="00C24D1A" w:rsidP="00BC10AD">
            <w:r>
              <w:t>1.3</w:t>
            </w:r>
          </w:p>
        </w:tc>
        <w:tc>
          <w:tcPr>
            <w:tcW w:w="992" w:type="dxa"/>
          </w:tcPr>
          <w:p w14:paraId="493A091F" w14:textId="77777777" w:rsidR="00C24D1A" w:rsidRDefault="00C24D1A" w:rsidP="00BC10AD">
            <w:r>
              <w:t>SM-41</w:t>
            </w:r>
          </w:p>
        </w:tc>
        <w:tc>
          <w:tcPr>
            <w:tcW w:w="7371" w:type="dxa"/>
          </w:tcPr>
          <w:p w14:paraId="527CB351" w14:textId="77777777" w:rsidR="00C24D1A" w:rsidRDefault="00C24D1A" w:rsidP="00BC10AD"/>
        </w:tc>
      </w:tr>
      <w:tr w:rsidR="00C24D1A" w14:paraId="65120E08" w14:textId="77777777" w:rsidTr="00BC10AD">
        <w:tc>
          <w:tcPr>
            <w:tcW w:w="846" w:type="dxa"/>
          </w:tcPr>
          <w:p w14:paraId="0A5B0FC8" w14:textId="77777777" w:rsidR="00C24D1A" w:rsidRDefault="00C24D1A" w:rsidP="00BC10AD">
            <w:r>
              <w:t>1.3</w:t>
            </w:r>
          </w:p>
        </w:tc>
        <w:tc>
          <w:tcPr>
            <w:tcW w:w="992" w:type="dxa"/>
          </w:tcPr>
          <w:p w14:paraId="627932B0" w14:textId="77777777" w:rsidR="00C24D1A" w:rsidRDefault="00C24D1A" w:rsidP="00BC10AD">
            <w:r>
              <w:t>SM-43</w:t>
            </w:r>
          </w:p>
        </w:tc>
        <w:tc>
          <w:tcPr>
            <w:tcW w:w="7371" w:type="dxa"/>
          </w:tcPr>
          <w:p w14:paraId="5E9A6B45" w14:textId="77777777" w:rsidR="00C24D1A" w:rsidRDefault="00C24D1A" w:rsidP="00BC10AD"/>
        </w:tc>
      </w:tr>
      <w:tr w:rsidR="00C24D1A" w14:paraId="73C4A661" w14:textId="77777777" w:rsidTr="00BC10AD">
        <w:tc>
          <w:tcPr>
            <w:tcW w:w="846" w:type="dxa"/>
          </w:tcPr>
          <w:p w14:paraId="00B12C31" w14:textId="77777777" w:rsidR="00C24D1A" w:rsidRDefault="00C24D1A" w:rsidP="00BC10AD">
            <w:r>
              <w:t>1.3</w:t>
            </w:r>
          </w:p>
        </w:tc>
        <w:tc>
          <w:tcPr>
            <w:tcW w:w="992" w:type="dxa"/>
          </w:tcPr>
          <w:p w14:paraId="27F8FAC4" w14:textId="77777777" w:rsidR="00C24D1A" w:rsidRDefault="00C24D1A" w:rsidP="00BC10AD">
            <w:r>
              <w:t>SM-44</w:t>
            </w:r>
          </w:p>
        </w:tc>
        <w:tc>
          <w:tcPr>
            <w:tcW w:w="7371" w:type="dxa"/>
          </w:tcPr>
          <w:p w14:paraId="15B8F611" w14:textId="77777777" w:rsidR="00C24D1A" w:rsidRDefault="00C24D1A" w:rsidP="00BC10AD"/>
        </w:tc>
      </w:tr>
      <w:tr w:rsidR="00C24D1A" w14:paraId="1942D684" w14:textId="77777777" w:rsidTr="00BC10AD">
        <w:tc>
          <w:tcPr>
            <w:tcW w:w="846" w:type="dxa"/>
          </w:tcPr>
          <w:p w14:paraId="5A2FC246" w14:textId="77777777" w:rsidR="00C24D1A" w:rsidRDefault="00C24D1A" w:rsidP="00BC10AD">
            <w:r>
              <w:t>1.4</w:t>
            </w:r>
          </w:p>
        </w:tc>
        <w:tc>
          <w:tcPr>
            <w:tcW w:w="992" w:type="dxa"/>
          </w:tcPr>
          <w:p w14:paraId="753CD05E" w14:textId="77777777" w:rsidR="00C24D1A" w:rsidRDefault="00C24D1A" w:rsidP="00BC10AD">
            <w:r>
              <w:t>SM-46</w:t>
            </w:r>
          </w:p>
        </w:tc>
        <w:tc>
          <w:tcPr>
            <w:tcW w:w="7371" w:type="dxa"/>
          </w:tcPr>
          <w:p w14:paraId="3912974A" w14:textId="77777777" w:rsidR="00C24D1A" w:rsidRDefault="00C24D1A" w:rsidP="00BC10AD"/>
        </w:tc>
      </w:tr>
      <w:tr w:rsidR="00C24D1A" w14:paraId="05ED34DF" w14:textId="77777777" w:rsidTr="00BC10AD">
        <w:tc>
          <w:tcPr>
            <w:tcW w:w="846" w:type="dxa"/>
          </w:tcPr>
          <w:p w14:paraId="342C3742" w14:textId="77777777" w:rsidR="00C24D1A" w:rsidRDefault="00C24D1A" w:rsidP="00BC10AD">
            <w:r>
              <w:t>1.4</w:t>
            </w:r>
          </w:p>
        </w:tc>
        <w:tc>
          <w:tcPr>
            <w:tcW w:w="992" w:type="dxa"/>
          </w:tcPr>
          <w:p w14:paraId="1F50A663" w14:textId="77777777" w:rsidR="00C24D1A" w:rsidRDefault="00C24D1A" w:rsidP="00BC10AD">
            <w:r>
              <w:t>SM-47</w:t>
            </w:r>
          </w:p>
        </w:tc>
        <w:tc>
          <w:tcPr>
            <w:tcW w:w="7371" w:type="dxa"/>
          </w:tcPr>
          <w:p w14:paraId="740BDB69" w14:textId="77777777" w:rsidR="00C24D1A" w:rsidRDefault="00C24D1A" w:rsidP="00BC10AD"/>
        </w:tc>
      </w:tr>
      <w:tr w:rsidR="00C24D1A" w14:paraId="1ED54E9B" w14:textId="77777777" w:rsidTr="00BC10AD">
        <w:tc>
          <w:tcPr>
            <w:tcW w:w="846" w:type="dxa"/>
          </w:tcPr>
          <w:p w14:paraId="78120DE0" w14:textId="77777777" w:rsidR="00C24D1A" w:rsidRDefault="00C24D1A" w:rsidP="00BC10AD">
            <w:r>
              <w:t>1.4</w:t>
            </w:r>
          </w:p>
        </w:tc>
        <w:tc>
          <w:tcPr>
            <w:tcW w:w="992" w:type="dxa"/>
          </w:tcPr>
          <w:p w14:paraId="67AB336C" w14:textId="77777777" w:rsidR="00C24D1A" w:rsidRDefault="00C24D1A" w:rsidP="00BC10AD">
            <w:r>
              <w:t>SM-48</w:t>
            </w:r>
          </w:p>
        </w:tc>
        <w:tc>
          <w:tcPr>
            <w:tcW w:w="7371" w:type="dxa"/>
          </w:tcPr>
          <w:p w14:paraId="2DE0A98D" w14:textId="77777777" w:rsidR="00C24D1A" w:rsidRDefault="00C24D1A" w:rsidP="00BC10AD"/>
        </w:tc>
      </w:tr>
    </w:tbl>
    <w:p w14:paraId="6376986F" w14:textId="77777777" w:rsidR="00C24D1A" w:rsidRDefault="00C24D1A" w:rsidP="00BF7DC7"/>
    <w:p w14:paraId="102CC6F7" w14:textId="7976838F" w:rsidR="00BA6F57" w:rsidRDefault="00BA6F57" w:rsidP="00BA6F57">
      <w:pPr>
        <w:pStyle w:val="Heading2"/>
        <w:numPr>
          <w:ilvl w:val="0"/>
          <w:numId w:val="5"/>
        </w:numPr>
      </w:pPr>
      <w:r>
        <w:t>Challenges or Blockers</w:t>
      </w:r>
      <w:bookmarkStart w:id="0" w:name="_heading=h.10zi4fhypfsd" w:colFirst="0" w:colLast="0"/>
      <w:bookmarkEnd w:id="0"/>
    </w:p>
    <w:p w14:paraId="20D9B2EC" w14:textId="77777777" w:rsidR="00BA6F57" w:rsidRDefault="00BA6F57" w:rsidP="00BA6F57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992"/>
        <w:gridCol w:w="7371"/>
      </w:tblGrid>
      <w:tr w:rsidR="00BA6F57" w:rsidRPr="003462BA" w14:paraId="79967691" w14:textId="77777777" w:rsidTr="00BC10AD">
        <w:tc>
          <w:tcPr>
            <w:tcW w:w="846" w:type="dxa"/>
            <w:vAlign w:val="center"/>
          </w:tcPr>
          <w:p w14:paraId="5AB1BC42" w14:textId="77777777" w:rsidR="00BA6F57" w:rsidRPr="003462BA" w:rsidRDefault="00BA6F57" w:rsidP="00BC10AD">
            <w:pPr>
              <w:jc w:val="center"/>
              <w:rPr>
                <w:b/>
                <w:bCs/>
              </w:rPr>
            </w:pPr>
            <w:r w:rsidRPr="003462BA">
              <w:rPr>
                <w:b/>
                <w:bCs/>
              </w:rPr>
              <w:t>User Story</w:t>
            </w:r>
          </w:p>
        </w:tc>
        <w:tc>
          <w:tcPr>
            <w:tcW w:w="992" w:type="dxa"/>
            <w:vAlign w:val="center"/>
          </w:tcPr>
          <w:p w14:paraId="6F90167A" w14:textId="77777777" w:rsidR="00BA6F57" w:rsidRPr="003462BA" w:rsidRDefault="00BA6F57" w:rsidP="00BC10AD">
            <w:pPr>
              <w:jc w:val="center"/>
              <w:rPr>
                <w:b/>
                <w:bCs/>
              </w:rPr>
            </w:pPr>
            <w:r w:rsidRPr="003462BA">
              <w:rPr>
                <w:b/>
                <w:bCs/>
              </w:rPr>
              <w:t>Task</w:t>
            </w:r>
          </w:p>
        </w:tc>
        <w:tc>
          <w:tcPr>
            <w:tcW w:w="7371" w:type="dxa"/>
            <w:vAlign w:val="center"/>
          </w:tcPr>
          <w:p w14:paraId="05BB32BF" w14:textId="77777777" w:rsidR="00BA6F57" w:rsidRPr="003462BA" w:rsidRDefault="00BA6F57" w:rsidP="00BC10AD">
            <w:pPr>
              <w:jc w:val="center"/>
              <w:rPr>
                <w:b/>
                <w:bCs/>
              </w:rPr>
            </w:pPr>
            <w:r w:rsidRPr="002B3FAA">
              <w:rPr>
                <w:b/>
                <w:bCs/>
              </w:rPr>
              <w:t>Challenges or Blockers</w:t>
            </w:r>
          </w:p>
        </w:tc>
      </w:tr>
      <w:tr w:rsidR="00BA6F57" w14:paraId="625352E8" w14:textId="77777777" w:rsidTr="00BC10AD">
        <w:tc>
          <w:tcPr>
            <w:tcW w:w="846" w:type="dxa"/>
          </w:tcPr>
          <w:p w14:paraId="1C4F86D3" w14:textId="77777777" w:rsidR="00BA6F57" w:rsidRDefault="00BA6F57" w:rsidP="00BC10AD">
            <w:r>
              <w:t>1.2</w:t>
            </w:r>
          </w:p>
        </w:tc>
        <w:tc>
          <w:tcPr>
            <w:tcW w:w="992" w:type="dxa"/>
          </w:tcPr>
          <w:p w14:paraId="31F400BB" w14:textId="77777777" w:rsidR="00BA6F57" w:rsidRDefault="00BA6F57" w:rsidP="00BC10AD">
            <w:r>
              <w:t>SM-33</w:t>
            </w:r>
          </w:p>
        </w:tc>
        <w:tc>
          <w:tcPr>
            <w:tcW w:w="7371" w:type="dxa"/>
          </w:tcPr>
          <w:p w14:paraId="78CCC29F" w14:textId="77777777" w:rsidR="00BA6F57" w:rsidRDefault="00BA6F57" w:rsidP="00BC10AD"/>
        </w:tc>
      </w:tr>
      <w:tr w:rsidR="00BA6F57" w14:paraId="05D92CFC" w14:textId="77777777" w:rsidTr="00BC10AD">
        <w:tc>
          <w:tcPr>
            <w:tcW w:w="846" w:type="dxa"/>
          </w:tcPr>
          <w:p w14:paraId="31A085F1" w14:textId="77777777" w:rsidR="00BA6F57" w:rsidRDefault="00BA6F57" w:rsidP="00BC10AD">
            <w:r>
              <w:t>1.2</w:t>
            </w:r>
          </w:p>
        </w:tc>
        <w:tc>
          <w:tcPr>
            <w:tcW w:w="992" w:type="dxa"/>
          </w:tcPr>
          <w:p w14:paraId="763F4B75" w14:textId="77777777" w:rsidR="00BA6F57" w:rsidRDefault="00BA6F57" w:rsidP="00BC10AD">
            <w:r>
              <w:t>SM-34</w:t>
            </w:r>
          </w:p>
        </w:tc>
        <w:tc>
          <w:tcPr>
            <w:tcW w:w="7371" w:type="dxa"/>
          </w:tcPr>
          <w:p w14:paraId="753ED0B2" w14:textId="77777777" w:rsidR="00BA6F57" w:rsidRDefault="00BA6F57" w:rsidP="00BC10AD"/>
        </w:tc>
      </w:tr>
      <w:tr w:rsidR="00BA6F57" w14:paraId="2F0C07A9" w14:textId="77777777" w:rsidTr="00BC10AD">
        <w:tc>
          <w:tcPr>
            <w:tcW w:w="846" w:type="dxa"/>
          </w:tcPr>
          <w:p w14:paraId="779F7DCF" w14:textId="77777777" w:rsidR="00BA6F57" w:rsidRDefault="00BA6F57" w:rsidP="00BC10AD">
            <w:r>
              <w:t>1.2</w:t>
            </w:r>
          </w:p>
        </w:tc>
        <w:tc>
          <w:tcPr>
            <w:tcW w:w="992" w:type="dxa"/>
          </w:tcPr>
          <w:p w14:paraId="3CAA6C3B" w14:textId="77777777" w:rsidR="00BA6F57" w:rsidRDefault="00BA6F57" w:rsidP="00BC10AD">
            <w:r>
              <w:t>SM-36</w:t>
            </w:r>
          </w:p>
        </w:tc>
        <w:tc>
          <w:tcPr>
            <w:tcW w:w="7371" w:type="dxa"/>
          </w:tcPr>
          <w:p w14:paraId="7106DAFD" w14:textId="77777777" w:rsidR="00BA6F57" w:rsidRDefault="00BA6F57" w:rsidP="00BC10AD"/>
        </w:tc>
      </w:tr>
      <w:tr w:rsidR="00BA6F57" w14:paraId="27BFA1C9" w14:textId="77777777" w:rsidTr="00BC10AD">
        <w:tc>
          <w:tcPr>
            <w:tcW w:w="846" w:type="dxa"/>
          </w:tcPr>
          <w:p w14:paraId="7B8E99A9" w14:textId="77777777" w:rsidR="00BA6F57" w:rsidRDefault="00BA6F57" w:rsidP="00BC10AD">
            <w:r>
              <w:t>1.3</w:t>
            </w:r>
          </w:p>
        </w:tc>
        <w:tc>
          <w:tcPr>
            <w:tcW w:w="992" w:type="dxa"/>
          </w:tcPr>
          <w:p w14:paraId="28A9DC3C" w14:textId="77777777" w:rsidR="00BA6F57" w:rsidRDefault="00BA6F57" w:rsidP="00BC10AD">
            <w:r>
              <w:t>SM-41</w:t>
            </w:r>
          </w:p>
        </w:tc>
        <w:tc>
          <w:tcPr>
            <w:tcW w:w="7371" w:type="dxa"/>
          </w:tcPr>
          <w:p w14:paraId="1772BCBF" w14:textId="77777777" w:rsidR="00BA6F57" w:rsidRDefault="00BA6F57" w:rsidP="00BC10AD"/>
        </w:tc>
      </w:tr>
      <w:tr w:rsidR="00BA6F57" w14:paraId="3150BB84" w14:textId="77777777" w:rsidTr="00BC10AD">
        <w:tc>
          <w:tcPr>
            <w:tcW w:w="846" w:type="dxa"/>
          </w:tcPr>
          <w:p w14:paraId="7DAE70E9" w14:textId="77777777" w:rsidR="00BA6F57" w:rsidRDefault="00BA6F57" w:rsidP="00BC10AD">
            <w:r>
              <w:t>1.3</w:t>
            </w:r>
          </w:p>
        </w:tc>
        <w:tc>
          <w:tcPr>
            <w:tcW w:w="992" w:type="dxa"/>
          </w:tcPr>
          <w:p w14:paraId="282E9322" w14:textId="77777777" w:rsidR="00BA6F57" w:rsidRDefault="00BA6F57" w:rsidP="00BC10AD">
            <w:r>
              <w:t>SM-43</w:t>
            </w:r>
          </w:p>
        </w:tc>
        <w:tc>
          <w:tcPr>
            <w:tcW w:w="7371" w:type="dxa"/>
          </w:tcPr>
          <w:p w14:paraId="1DCF35D4" w14:textId="77777777" w:rsidR="00BA6F57" w:rsidRDefault="00BA6F57" w:rsidP="00BC10AD"/>
        </w:tc>
      </w:tr>
      <w:tr w:rsidR="00BA6F57" w14:paraId="4F943307" w14:textId="77777777" w:rsidTr="00BC10AD">
        <w:tc>
          <w:tcPr>
            <w:tcW w:w="846" w:type="dxa"/>
          </w:tcPr>
          <w:p w14:paraId="013684F5" w14:textId="77777777" w:rsidR="00BA6F57" w:rsidRDefault="00BA6F57" w:rsidP="00BC10AD">
            <w:r>
              <w:t>1.3</w:t>
            </w:r>
          </w:p>
        </w:tc>
        <w:tc>
          <w:tcPr>
            <w:tcW w:w="992" w:type="dxa"/>
          </w:tcPr>
          <w:p w14:paraId="239761DA" w14:textId="77777777" w:rsidR="00BA6F57" w:rsidRDefault="00BA6F57" w:rsidP="00BC10AD">
            <w:r>
              <w:t>SM-44</w:t>
            </w:r>
          </w:p>
        </w:tc>
        <w:tc>
          <w:tcPr>
            <w:tcW w:w="7371" w:type="dxa"/>
          </w:tcPr>
          <w:p w14:paraId="0191C08B" w14:textId="77777777" w:rsidR="00BA6F57" w:rsidRDefault="00BA6F57" w:rsidP="00BC10AD"/>
        </w:tc>
      </w:tr>
      <w:tr w:rsidR="00BA6F57" w14:paraId="77959AB6" w14:textId="77777777" w:rsidTr="00BC10AD">
        <w:tc>
          <w:tcPr>
            <w:tcW w:w="846" w:type="dxa"/>
          </w:tcPr>
          <w:p w14:paraId="03768148" w14:textId="77777777" w:rsidR="00BA6F57" w:rsidRDefault="00BA6F57" w:rsidP="00BC10AD">
            <w:r>
              <w:t>1.4</w:t>
            </w:r>
          </w:p>
        </w:tc>
        <w:tc>
          <w:tcPr>
            <w:tcW w:w="992" w:type="dxa"/>
          </w:tcPr>
          <w:p w14:paraId="744A5370" w14:textId="77777777" w:rsidR="00BA6F57" w:rsidRDefault="00BA6F57" w:rsidP="00BC10AD">
            <w:r>
              <w:t>SM-46</w:t>
            </w:r>
          </w:p>
        </w:tc>
        <w:tc>
          <w:tcPr>
            <w:tcW w:w="7371" w:type="dxa"/>
          </w:tcPr>
          <w:p w14:paraId="626FD6F0" w14:textId="77777777" w:rsidR="00BA6F57" w:rsidRDefault="00BA6F57" w:rsidP="00BC10AD"/>
        </w:tc>
      </w:tr>
      <w:tr w:rsidR="00BA6F57" w14:paraId="60E9F5C1" w14:textId="77777777" w:rsidTr="00BC10AD">
        <w:tc>
          <w:tcPr>
            <w:tcW w:w="846" w:type="dxa"/>
          </w:tcPr>
          <w:p w14:paraId="415D3D0A" w14:textId="77777777" w:rsidR="00BA6F57" w:rsidRDefault="00BA6F57" w:rsidP="00BC10AD">
            <w:r>
              <w:t>1.4</w:t>
            </w:r>
          </w:p>
        </w:tc>
        <w:tc>
          <w:tcPr>
            <w:tcW w:w="992" w:type="dxa"/>
          </w:tcPr>
          <w:p w14:paraId="30FB8B77" w14:textId="77777777" w:rsidR="00BA6F57" w:rsidRDefault="00BA6F57" w:rsidP="00BC10AD">
            <w:r>
              <w:t>SM-47</w:t>
            </w:r>
          </w:p>
        </w:tc>
        <w:tc>
          <w:tcPr>
            <w:tcW w:w="7371" w:type="dxa"/>
          </w:tcPr>
          <w:p w14:paraId="3D221E1C" w14:textId="77777777" w:rsidR="00BA6F57" w:rsidRDefault="00BA6F57" w:rsidP="00BC10AD"/>
        </w:tc>
      </w:tr>
      <w:tr w:rsidR="00BA6F57" w14:paraId="34FC2899" w14:textId="77777777" w:rsidTr="00BC10AD">
        <w:tc>
          <w:tcPr>
            <w:tcW w:w="846" w:type="dxa"/>
          </w:tcPr>
          <w:p w14:paraId="0A85E84D" w14:textId="77777777" w:rsidR="00BA6F57" w:rsidRDefault="00BA6F57" w:rsidP="00BC10AD">
            <w:r>
              <w:t>1.4</w:t>
            </w:r>
          </w:p>
        </w:tc>
        <w:tc>
          <w:tcPr>
            <w:tcW w:w="992" w:type="dxa"/>
          </w:tcPr>
          <w:p w14:paraId="4E2D76C3" w14:textId="77777777" w:rsidR="00BA6F57" w:rsidRDefault="00BA6F57" w:rsidP="00BC10AD">
            <w:r>
              <w:t>SM-48</w:t>
            </w:r>
          </w:p>
        </w:tc>
        <w:tc>
          <w:tcPr>
            <w:tcW w:w="7371" w:type="dxa"/>
          </w:tcPr>
          <w:p w14:paraId="4131F7CC" w14:textId="77777777" w:rsidR="00BA6F57" w:rsidRDefault="00BA6F57" w:rsidP="00BC10AD"/>
        </w:tc>
      </w:tr>
    </w:tbl>
    <w:p w14:paraId="1AC21BC3" w14:textId="77777777" w:rsidR="00BF7DC7" w:rsidRPr="00BF7DC7" w:rsidRDefault="00BF7DC7" w:rsidP="00BF7DC7"/>
    <w:p w14:paraId="53CCC51F" w14:textId="50AE40EA" w:rsidR="00FE76AF" w:rsidRDefault="00FE76AF" w:rsidP="00BF7DC7">
      <w:pPr>
        <w:pStyle w:val="Heading2"/>
        <w:numPr>
          <w:ilvl w:val="0"/>
          <w:numId w:val="5"/>
        </w:numPr>
      </w:pPr>
      <w:r>
        <w:t>Workflow and Tools Used</w:t>
      </w:r>
      <w:r>
        <w:br/>
      </w:r>
    </w:p>
    <w:p w14:paraId="5EEED54F" w14:textId="0FD133DF" w:rsidR="00FE76AF" w:rsidRPr="00FE76AF" w:rsidRDefault="00FE76AF" w:rsidP="006300EC">
      <w:pPr>
        <w:rPr>
          <w:rFonts w:ascii="Arial" w:eastAsiaTheme="majorEastAsia" w:hAnsi="Arial" w:cs="Arial"/>
          <w:color w:val="09090B"/>
        </w:rPr>
      </w:pPr>
    </w:p>
    <w:p w14:paraId="4222331C" w14:textId="0B7A1EE1" w:rsidR="00E7406C" w:rsidRDefault="00E7406C" w:rsidP="00FE76AF">
      <w:pPr>
        <w:pStyle w:val="Heading2"/>
        <w:rPr>
          <w:rFonts w:ascii="Arial" w:hAnsi="Arial" w:cs="Arial"/>
          <w:b w:val="0"/>
          <w:bCs w:val="0"/>
          <w:color w:val="09090B"/>
          <w:sz w:val="22"/>
          <w:szCs w:val="22"/>
        </w:rPr>
      </w:pPr>
    </w:p>
    <w:p w14:paraId="6324300C" w14:textId="2714FB5B" w:rsidR="00EB5522" w:rsidRPr="00EB5522" w:rsidRDefault="00EB5522" w:rsidP="00077F6A"/>
    <w:sectPr w:rsidR="00EB5522" w:rsidRPr="00EB552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64DA"/>
    <w:multiLevelType w:val="hybridMultilevel"/>
    <w:tmpl w:val="8CD6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6671"/>
    <w:multiLevelType w:val="hybridMultilevel"/>
    <w:tmpl w:val="B8A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51383"/>
    <w:multiLevelType w:val="multilevel"/>
    <w:tmpl w:val="8570C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03656A"/>
    <w:multiLevelType w:val="multilevel"/>
    <w:tmpl w:val="CFF0DF36"/>
    <w:lvl w:ilvl="0">
      <w:start w:val="1"/>
      <w:numFmt w:val="lowerLetter"/>
      <w:pStyle w:val="ListBullet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F21E0"/>
    <w:multiLevelType w:val="hybridMultilevel"/>
    <w:tmpl w:val="DA3A8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D304E"/>
    <w:multiLevelType w:val="multilevel"/>
    <w:tmpl w:val="E38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644" w:hanging="360"/>
      </w:pPr>
      <w:rPr>
        <w:rFonts w:ascii="Cambria" w:eastAsia="Cambria" w:hAnsi="Cambria" w:cs="Cambria" w:hint="default"/>
      </w:rPr>
    </w:lvl>
    <w:lvl w:ilvl="3">
      <w:start w:val="1"/>
      <w:numFmt w:val="upperLetter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6459223">
    <w:abstractNumId w:val="3"/>
  </w:num>
  <w:num w:numId="2" w16cid:durableId="427773703">
    <w:abstractNumId w:val="2"/>
  </w:num>
  <w:num w:numId="3" w16cid:durableId="1766681280">
    <w:abstractNumId w:val="0"/>
  </w:num>
  <w:num w:numId="4" w16cid:durableId="1981299349">
    <w:abstractNumId w:val="1"/>
  </w:num>
  <w:num w:numId="5" w16cid:durableId="121464037">
    <w:abstractNumId w:val="4"/>
  </w:num>
  <w:num w:numId="6" w16cid:durableId="610011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6C"/>
    <w:rsid w:val="00010618"/>
    <w:rsid w:val="00011ABE"/>
    <w:rsid w:val="00077F6A"/>
    <w:rsid w:val="00124A62"/>
    <w:rsid w:val="00136C53"/>
    <w:rsid w:val="00194F87"/>
    <w:rsid w:val="00194FD8"/>
    <w:rsid w:val="003462BA"/>
    <w:rsid w:val="003A5DEE"/>
    <w:rsid w:val="003F345C"/>
    <w:rsid w:val="004A07BE"/>
    <w:rsid w:val="004E6E8D"/>
    <w:rsid w:val="005D1350"/>
    <w:rsid w:val="006300EC"/>
    <w:rsid w:val="006A21F2"/>
    <w:rsid w:val="006E1B39"/>
    <w:rsid w:val="008929B1"/>
    <w:rsid w:val="008974E4"/>
    <w:rsid w:val="009E4834"/>
    <w:rsid w:val="00A37877"/>
    <w:rsid w:val="00A53156"/>
    <w:rsid w:val="00A8078B"/>
    <w:rsid w:val="00B10E26"/>
    <w:rsid w:val="00B617A8"/>
    <w:rsid w:val="00BA6F57"/>
    <w:rsid w:val="00BE4CCD"/>
    <w:rsid w:val="00BF7DC7"/>
    <w:rsid w:val="00C24D1A"/>
    <w:rsid w:val="00C42819"/>
    <w:rsid w:val="00C91E8C"/>
    <w:rsid w:val="00D31616"/>
    <w:rsid w:val="00DE3EFC"/>
    <w:rsid w:val="00E7406C"/>
    <w:rsid w:val="00EB5522"/>
    <w:rsid w:val="00FA24A1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2CC"/>
  <w15:docId w15:val="{743E17EE-79F4-4015-BC82-838CC57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1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TNTlosSoZP3oeDpXGhWLKGhzw==">CgMxLjAyDmguM3E0MXZtczlzeHBnMg5oLjgyd3FkMTJqbmNpbTIOaC55ZjY5NTh5NTU5bTUyDmgua2J4bjd1dHNpOGN2OAByITEtTUx5RjhRbDJ2cWlXVE9HQmppZ3hTa1U0cXFETm9DRg==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Maria V Soto O</cp:lastModifiedBy>
  <cp:revision>33</cp:revision>
  <dcterms:created xsi:type="dcterms:W3CDTF">2013-12-23T23:15:00Z</dcterms:created>
  <dcterms:modified xsi:type="dcterms:W3CDTF">2025-06-05T21:12:00Z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f0d17425-217b-4947-bfdc-4c1531d30132</vt:lpwstr>
  </property>
</Properties>
</file>